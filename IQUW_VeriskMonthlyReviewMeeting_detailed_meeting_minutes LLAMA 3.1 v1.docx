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Action items</w:t>
      </w:r>
    </w:p>
    <w:p>
      <w:r>
        <w:t>It appears to be a transcript of a meeting or conversation between several individuals, including Nicky Mullins and Rajendran Poovannan. The discussion seems to revolve around the separation of halves of a business and the implications for transparency.</w:t>
        <w:br/>
        <w:br/>
        <w:t>The conversation starts with Nicky Mullins expressing her thoughts on the matter, stating that it will give better transparency all round internally and externally. Rajendran Poovannan agrees with this assessment.</w:t>
        <w:br/>
        <w:br/>
        <w:t>Nicky Mullins then mentions that Susie will attend the meeting instead of herself, as she is accountable for 1856. The conversation continues with various individuals thanking each other and saying their goodbyes.</w:t>
        <w:br/>
        <w:br/>
        <w:t>The transcript appears to be a straightforward recording of a conversation between colleagues or business associates, without any apparent controversy or conflict.</w:t>
      </w:r>
    </w:p>
    <w:p/>
    <w:p>
      <w:pPr>
        <w:pStyle w:val="Heading1"/>
      </w:pPr>
      <w:r>
        <w:t>Summary notes</w:t>
      </w:r>
    </w:p>
    <w:p>
      <w:r>
        <w:t>It appears to be a transcript of an audio recording of a meeting or conversation between several individuals, including Nicky Mullins and Rajendran Poovannan. The conversation is about the separation of halves of a business and the benefits of transparency in this arrangement. The participants discuss their roles and responsibilities, with Nicky Mullins acting as deputy to Susie, who is accountable for 1856. The conversation concludes with the participants thanking each other and saying goodbye.</w:t>
      </w:r>
    </w:p>
    <w:p/>
    <w:p>
      <w:pPr>
        <w:pStyle w:val="Heading1"/>
      </w:pPr>
      <w:r>
        <w:t>Participants</w:t>
      </w:r>
    </w:p>
    <w:p>
      <w:r>
        <w:t>It appears to be a transcript of an audio recording of a meeting or conversation between several individuals, including Nicky Mullins and Rajendran Poovannan. The conversation is about the separation of halves of a business and the benefits of transparency in this arrangement. The participants discuss their roles and responsibilities, with Nicky Mullins acting as deputy to Susie, who is accountable for 1856. The conversation concludes with the participants thanking each other and saying goodbye.</w:t>
      </w:r>
    </w:p>
    <w:p/>
    <w:p>
      <w:pPr>
        <w:pStyle w:val="Heading1"/>
      </w:pPr>
      <w:r>
        <w:t>Decisions</w:t>
      </w:r>
    </w:p>
    <w:p>
      <w:r>
        <w:t>It appears to be a transcript of an audio recording of a meeting or conversation between several individuals, including Nicky Mullins and Rajendran Poovannan. The conversation is about the separation of halves of a business and the benefits of transparency in this arrangement. The participants discuss their roles and responsibilities, with Nicky Mullins acting as deputy to Susie, who is accountable for 1856. The conversation concludes with the participants thanking each other and saying goodbye.</w:t>
      </w:r>
    </w:p>
    <w:p/>
    <w:p>
      <w:pPr>
        <w:pStyle w:val="Heading1"/>
      </w:pPr>
      <w:r>
        <w:t>Important note</w:t>
      </w:r>
    </w:p>
    <w:p>
      <w:r>
        <w:t>It appears to be a transcript of an audio recording of a meeting or conversation between several individuals, including Nicky Mullins and Rajendran Poovannan. The conversation is about the separation of halves of a business and the benefits of transparency in this arrangement. The participants discuss their roles and responsibilities, with Nicky Mullins acting as deputy to Susie, who is accountable for 1856. The conversation concludes with the participants thanking each other and saying goodbye.</w:t>
      </w:r>
    </w:p>
    <w:p/>
    <w:p>
      <w:pPr>
        <w:pStyle w:val="Heading1"/>
      </w:pPr>
      <w:r>
        <w:t>Follow ups</w:t>
      </w:r>
    </w:p>
    <w:p>
      <w:r>
        <w:t>It appears to be a transcript of an audio recording of a meeting or conversation between several individuals, including Nicky Mullins and Rajendran Poovannan. The conversation is about the separation of halves of a business and the benefits of transparency in this arrangement. The participants discuss their roles and responsibilities, with Nicky Mullins acting as deputy to Susie, who is accountable for 1856. The conversation concludes with the participants thanking each other and saying goodbye.</w:t>
      </w:r>
    </w:p>
    <w:p/>
    <w:p>
      <w:pPr>
        <w:pStyle w:val="Heading1"/>
      </w:pPr>
      <w:r>
        <w:t>Questions</w:t>
      </w:r>
    </w:p>
    <w:p>
      <w:r>
        <w:t>It appears to be a transcript of an audio recording of a meeting or conversation between several individuals, including Nicky Mullins and Rajendran Poovannan. The conversation is about the separation of halves of a business and the benefits of transparency in this arrangement. The participants discuss their roles and responsibilities, with Nicky Mullins acting as deputy to Susie, who is accountable for 1856. The conversation concludes with the participants thanking each other and saying goodbye.</w:t>
      </w:r>
    </w:p>
    <w:p/>
    <w:p>
      <w:pPr>
        <w:pStyle w:val="Heading1"/>
      </w:pPr>
      <w:r>
        <w:t>Agenda</w:t>
      </w:r>
    </w:p>
    <w:p>
      <w:r>
        <w:t>It appears to be a transcript of an audio recording of a meeting or conversation between several individuals, including Nicky Mullins and Rajendran Poovannan. The conversation is about the separation of halves of a business and the benefits of transparency in this arrangement. The participants discuss their roles and responsibilities, with Nicky Mullins acting as deputy to Susie, who is accountable for 1856. The conversation concludes with the participants thanking each other and saying goodbye.</w:t>
      </w:r>
    </w:p>
    <w:p/>
    <w:p>
      <w:pPr>
        <w:pStyle w:val="Heading1"/>
      </w:pPr>
      <w:r>
        <w:t>Concerns</w:t>
      </w:r>
    </w:p>
    <w:p>
      <w:r>
        <w:t>It appears to be a transcript of an audio recording of a meeting or conversation between several individuals, including Nicky Mullins and Rajendran Poovannan. The conversation is about the separation of halves of a business and the benefits of transparency in this arrangement. The participants discuss their roles and responsibilities, with Nicky Mullins acting as deputy to Susie, who is accountable for 1856. The conversation concludes with the participants thanking each other and saying goodbye.</w:t>
      </w:r>
    </w:p>
    <w:p/>
    <w:p>
      <w:pPr>
        <w:pStyle w:val="Heading1"/>
      </w:pPr>
      <w:r>
        <w:t>Meeting summary</w:t>
      </w:r>
    </w:p>
    <w:p>
      <w:r>
        <w:t>It appears to be a transcript of an audio recording of a meeting or conversation between several individuals, including Nicky Mullins and Rajendran Poovannan. The conversation is about the separation of halves of a business and the benefits of transparency in this arrangement. The participants discuss their roles and responsibilities, with Nicky Mullins acting as deputy to Susie, who is accountable for 1856. The conversation concludes with the participants thanking each other and saying goodbye.</w:t>
      </w:r>
    </w:p>
    <w:p/>
    <w:p>
      <w:pPr>
        <w:pStyle w:val="Heading1"/>
      </w:pPr>
      <w:r>
        <w:t>Mom</w:t>
      </w:r>
    </w:p>
    <w:p>
      <w:r>
        <w:t>It appears to be a transcript of an audio recording of a meeting or conversation between several individuals, including Nicky Mullins and Rajendran Poovannan. The conversation is about the separation of halves of a business and the benefits of transparency in this arrangement. The participants discuss their roles and responsibilities, with Nicky Mullins acting as deputy to Susie, who is accountable for 1856. The conversation concludes with the participants thanking each other and saying goodbye.</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