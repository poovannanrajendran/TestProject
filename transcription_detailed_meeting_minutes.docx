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Action items</w:t>
      </w:r>
    </w:p>
    <w:p>
      <w:r>
        <w:t>Here are the action items from the meeting transcription:</w:t>
        <w:br/>
        <w:br/>
        <w:t xml:space="preserve">* **Rick Frishman:** </w:t>
        <w:br/>
        <w:t xml:space="preserve">    * Provide a bio for inclusion in the book.</w:t>
        <w:br/>
        <w:t xml:space="preserve">    *  Share his website (rickfrishman.com) with the First Speaker.</w:t>
        <w:br/>
        <w:t>* **First Speaker:**</w:t>
        <w:br/>
        <w:t xml:space="preserve">    * Transcribe the meeting for the book.</w:t>
        <w:br/>
        <w:t xml:space="preserve">    * Write chapters based on the interview with Rick Frishman, incorporating his unique perspective on the relationship between food and success. </w:t>
        <w:br/>
        <w:br/>
        <w:br/>
        <w:t>Let me know if you'd like me to elaborate on any of these points!</w:t>
      </w:r>
    </w:p>
    <w:p/>
    <w:p>
      <w:pPr>
        <w:pStyle w:val="Heading1"/>
      </w:pPr>
      <w:r>
        <w:t>Summary notes</w:t>
      </w:r>
    </w:p>
    <w:p>
      <w:r>
        <w:t xml:space="preserve">This meeting transcript discusses a book project about the relationship between diet and success. </w:t>
        <w:br/>
        <w:br/>
        <w:t>The first speaker is interviewing Rick Frishman, an author and public speaker known for his extensive network ("Rolodex"). The first speaker plans to ask three main questions:</w:t>
        <w:br/>
        <w:br/>
        <w:t>1. **Does food affect your ability to succeed?**</w:t>
        <w:br/>
        <w:t>2. **How does diet impact energy levels, especially for someone with a demanding schedule like Frishman's?**</w:t>
        <w:br/>
        <w:t>3. **What are Frishman's personal dietary habits and how do they contribute to his success?**</w:t>
        <w:br/>
        <w:br/>
        <w:t xml:space="preserve">The first speaker acknowledges that successful people can eat various diets but believes there's a general consensus that healthy eating supports sustained energy and performance, particularly for public speakers. </w:t>
        <w:br/>
        <w:br/>
        <w:br/>
        <w:t>Frishman confirms the importance of diet for maintaining energy levels during speaking engagements and agrees to share his personal insights on the topic. The meeting will likely delve into Frishman's specific dietary choices and how they contribute to his success as a speaker and author.</w:t>
        <w:br/>
      </w:r>
    </w:p>
    <w:p/>
    <w:p>
      <w:pPr>
        <w:pStyle w:val="Heading1"/>
      </w:pPr>
      <w:r>
        <w:t>Participants</w:t>
      </w:r>
    </w:p>
    <w:p>
      <w:r>
        <w:t>## Meeting Participants and Contributions:</w:t>
        <w:br/>
        <w:br/>
        <w:t>**Participant 1 (First Speaker):**</w:t>
        <w:br/>
        <w:br/>
        <w:t>* **Role:** Interviewer/Facilitator for a book project about successful people and their diets.</w:t>
        <w:br/>
        <w:t>* **Contributions:**</w:t>
        <w:br/>
        <w:t xml:space="preserve">    * Introduced the topic and purpose of the meeting.</w:t>
        <w:br/>
        <w:t xml:space="preserve">    * Shared the inspiration behind the project (Harvey Mackay's marathon performance).</w:t>
        <w:br/>
        <w:t xml:space="preserve">    * Explained the three core questions to be asked in the interviews.</w:t>
        <w:br/>
        <w:t xml:space="preserve">    * Briefly discussed the collaborative nature of the book with Marci Shimoff.</w:t>
        <w:br/>
        <w:t xml:space="preserve">    * Introduced Rick Frishman as the second interviewee.</w:t>
        <w:br/>
        <w:t xml:space="preserve">    * Asked about Rick's holiday and well-being.</w:t>
        <w:br/>
        <w:t xml:space="preserve">    * Confirmed Rick's website information (rickfrishman.com).</w:t>
        <w:br/>
        <w:t xml:space="preserve">    * Highlighted Rick's "biggest Rolodex" and its relevance to success.</w:t>
        <w:br/>
        <w:t xml:space="preserve">    * Presented the main question for the interview: Does food affect an individual's ability to succeed?</w:t>
        <w:br/>
        <w:br/>
        <w:t>**Participant 2 (Second Speaker - Rick Frishman):**</w:t>
        <w:br/>
        <w:br/>
        <w:t>* **Role:** Interviewee for the book project.</w:t>
        <w:br/>
        <w:t>* **Contributions:**</w:t>
        <w:br/>
        <w:t xml:space="preserve">    * Shared that his holiday was difficult due to his father's passing.</w:t>
        <w:br/>
        <w:t xml:space="preserve">    * Confirmed rickfrishman.com as his primary website.</w:t>
        <w:br/>
        <w:t xml:space="preserve">    * Mentioned rickfrishmanblog.com as an additional resource.</w:t>
        <w:br/>
        <w:br/>
        <w:br/>
        <w:t xml:space="preserve">**Note:** The transcript is incomplete and lacks information about other potential participants or their contributions. </w:t>
        <w:br/>
      </w:r>
    </w:p>
    <w:p/>
    <w:p>
      <w:pPr>
        <w:pStyle w:val="Heading1"/>
      </w:pPr>
      <w:r>
        <w:t>Decisions</w:t>
      </w:r>
    </w:p>
    <w:p>
      <w:r>
        <w:t xml:space="preserve">The meeting transcript doesn't explicitly state any decisions made. </w:t>
        <w:br/>
        <w:br/>
        <w:t>However, we can glean some key points and intentions:</w:t>
        <w:br/>
        <w:br/>
        <w:t>* **Book Project:** The First Speaker is working on a book about how diet affects success. They are interviewing various successful people, including the Second Speaker (Rick Frishman).</w:t>
        <w:br/>
        <w:t xml:space="preserve">* **Interview Structure:**  The First Speaker will ask three core questions related to food and success. Each interviewee's responses will form chapters in the book. </w:t>
        <w:br/>
        <w:t>* **Collaboration:** The First Speaker acknowledges that this is a collaborative project with the Second Speaker. They want Rick to contribute his own insights and perspectives to the book.</w:t>
        <w:br/>
        <w:t>* **Rick Frishman's Role:**  The First Speaker recognizes Rick's extensive network ("biggest Rolodex") as an asset and plans to explore how networking contributes to success in the interview.</w:t>
        <w:br/>
        <w:br/>
        <w:t>**Key Decision Points:**</w:t>
        <w:br/>
        <w:br/>
        <w:t>* The First Speaker decided to record the interview for transcription and potential use in the book.</w:t>
        <w:br/>
        <w:t>* They agreed to let Rick contribute his own thoughts and writing to the book, making it a collaborative effort.</w:t>
        <w:br/>
        <w:br/>
        <w:br/>
        <w:t xml:space="preserve">The meeting primarily focuses on setting up the interview structure and outlining the key themes the First Speaker wants to explore with Rick Frishman. </w:t>
        <w:br/>
      </w:r>
    </w:p>
    <w:p/>
    <w:p>
      <w:pPr>
        <w:pStyle w:val="Heading1"/>
      </w:pPr>
      <w:r>
        <w:t>Important note</w:t>
      </w:r>
    </w:p>
    <w:p>
      <w:r>
        <w:t xml:space="preserve">The provided text does not contain specific timestamps. </w:t>
        <w:br/>
        <w:br/>
        <w:br/>
        <w:t>However, we can identify some timings mentioned during the meeting and their context:</w:t>
        <w:br/>
        <w:br/>
        <w:t>* **"Harvey Mackay at one of Harv Eker's things..."**: This refers to a past event where Harvey Mackay spoke at an event hosted by Harv Eker. The exact timing is unknown.</w:t>
        <w:br/>
        <w:t>* **"...he just finished the Boston marathon and you know, the guy is 76..."**:  This mentions that Harvey Mackay recently completed the Boston Marathon at the age of 76. The specific date or time of the marathon is not mentioned.</w:t>
        <w:br/>
        <w:br/>
        <w:br/>
        <w:t>Let me know if you have any other questions about the meeting transcript!</w:t>
      </w:r>
    </w:p>
    <w:p/>
    <w:p>
      <w:pPr>
        <w:pStyle w:val="Heading1"/>
      </w:pPr>
      <w:r>
        <w:t>Follow ups</w:t>
      </w:r>
    </w:p>
    <w:p>
      <w:r>
        <w:t>The follow-up tasks mentioned at the end of the meeting are:</w:t>
        <w:br/>
        <w:br/>
        <w:t>* **Rick Frishman will provide his website information for inclusion in the book.**  He suggested rickfrishman.com as the primary site.</w:t>
        <w:br/>
        <w:t xml:space="preserve">* **Rick Frishman will be interviewed for the book about his perspective on food and success.** The interview will likely revolve around three key questions: </w:t>
        <w:br/>
        <w:t xml:space="preserve">    1. Does Rick believe that food affects a person's ability to succeed?</w:t>
        <w:br/>
        <w:t xml:space="preserve">    2. How does Rick's own diet contribute to his success as a speaker and entrepreneur?</w:t>
        <w:br/>
        <w:t xml:space="preserve">    3. What advice would Rick give to others about eating for success?</w:t>
        <w:br/>
        <w:br/>
        <w:br/>
        <w:t xml:space="preserve">Let me know if you need any further information extracted from the transcript! </w:t>
        <w:br/>
      </w:r>
    </w:p>
    <w:p/>
    <w:p>
      <w:pPr>
        <w:pStyle w:val="Heading1"/>
      </w:pPr>
      <w:r>
        <w:t>Questions</w:t>
      </w:r>
    </w:p>
    <w:p>
      <w:r>
        <w:t>The meeting transcript raises these questions:</w:t>
        <w:br/>
        <w:br/>
        <w:t>* **Does food affect a person's ability to succeed?**  This is the central question explored in the book project. The speaker acknowledges that there are successful people who eat poorly, but wonders if there's a general trend of healthier eating habits among those who achieve success.</w:t>
        <w:br/>
        <w:t>* **How does food impact energy levels, especially for someone with a demanding schedule like a public speaker?**  The speaker points out that maintaining high energy is crucial for speaking engagements and suggests that a diet heavy in processed foods might hinder this.</w:t>
        <w:br/>
        <w:br/>
        <w:br/>
        <w:t xml:space="preserve">Let me know if you'd like me to analyze any other aspects of the transcript! </w:t>
        <w:br/>
      </w:r>
    </w:p>
    <w:p/>
    <w:p>
      <w:pPr>
        <w:pStyle w:val="Heading1"/>
      </w:pPr>
      <w:r>
        <w:t>Agenda</w:t>
      </w:r>
    </w:p>
    <w:p>
      <w:r>
        <w:t xml:space="preserve">The meeting agenda focuses on discussing the impact of diet on success. </w:t>
        <w:br/>
        <w:br/>
        <w:t>Here are the key points:</w:t>
        <w:br/>
        <w:br/>
        <w:t>* **Book Project:** The first speaker is working on a book about successful people and their eating habits. They are interviewing individuals and recording their perspectives.</w:t>
        <w:br/>
        <w:t>* **Interview Structure:**  The interviews revolve around three main questions:</w:t>
        <w:br/>
        <w:t xml:space="preserve">    1. Does food affect your ability to succeed?</w:t>
        <w:br/>
        <w:t xml:space="preserve">    2. How does diet play into your level of success?</w:t>
        <w:br/>
        <w:t xml:space="preserve">    3. What specific dietary choices contribute to your energy and focus, especially considering demanding schedules like public speaking?</w:t>
        <w:br/>
        <w:t xml:space="preserve">* **Guest Speaker:** The second speaker is a successful individual with a large network (Rolodex) who will be interviewed for the book. </w:t>
        <w:br/>
        <w:t>* **Website Information:** The first speaker wants to ensure they have the correct website information for the second speaker to include in the book.</w:t>
        <w:br/>
        <w:br/>
        <w:br/>
        <w:t xml:space="preserve">The conversation highlights the connection between diet, energy levels, and success, particularly in demanding professions like public speaking.  </w:t>
        <w:br/>
      </w:r>
    </w:p>
    <w:p/>
    <w:p>
      <w:pPr>
        <w:pStyle w:val="Heading1"/>
      </w:pPr>
      <w:r>
        <w:t>Concerns</w:t>
      </w:r>
    </w:p>
    <w:p>
      <w:r>
        <w:t xml:space="preserve">The meeting seems to be a discussion about food and its potential impact on success. </w:t>
        <w:br/>
        <w:br/>
        <w:t>**Concerns/Issues Raised:**</w:t>
        <w:br/>
        <w:br/>
        <w:t>* **Food's Influence on Success:** The main concern is whether diet affects an individual's ability to succeed.  While acknowledging that successful people exist who eat poorly, the speaker suggests there's a general consensus that good nutrition contributes to energy levels and performance, especially for those with demanding schedules like speakers.</w:t>
        <w:br/>
        <w:t>* **Energy Levels and Performance:** Participants seem to agree that proper nutrition is crucial for maintaining high energy levels necessary for success, particularly in roles requiring public speaking or intense activity.</w:t>
        <w:br/>
        <w:br/>
        <w:t>**Details about Concerns Voiced by Participants:**</w:t>
        <w:br/>
        <w:br/>
        <w:t>* **First Speaker:**  The speaker initiated the discussion based on observing a fit and successful individual who likely maintained a healthy diet. They propose exploring the link between food and success through interviews.</w:t>
        <w:br/>
        <w:t>* **Second Speaker:** While acknowledging that good nutrition is important for energy levels, they don't explicitly voice any concerns. They seem open to discussing the topic further.</w:t>
        <w:br/>
        <w:br/>
        <w:br/>
        <w:t xml:space="preserve">The meeting appears to be in its early stages, with the first speaker outlining the discussion's focus and gathering input from the second speaker. </w:t>
        <w:br/>
      </w:r>
    </w:p>
    <w:p/>
    <w:p>
      <w:pPr>
        <w:pStyle w:val="Heading1"/>
      </w:pPr>
      <w:r>
        <w:t>Meeting summary</w:t>
      </w:r>
    </w:p>
    <w:p>
      <w:r>
        <w:t xml:space="preserve">This meeting is a preliminary discussion for an upcoming book project about the relationship between diet and success. </w:t>
        <w:br/>
        <w:br/>
        <w:t>The first speaker is interviewing various successful individuals, including Rick Frishman, to gather insights on this topic.  They plan to use the interview responses as chapters in the book.</w:t>
        <w:br/>
        <w:br/>
        <w:t>Key takeaways:</w:t>
        <w:br/>
        <w:br/>
        <w:t>* **Focus:** The book explores whether diet influences a person's ability to achieve success.</w:t>
        <w:br/>
        <w:t>* **Methodology:** Interviews with successful individuals are being conducted to gather diverse perspectives on the topic.</w:t>
        <w:br/>
        <w:t>* **Speaker's Inspiration:**  The speaker was inspired by Harvey Mackay's fitness at age 76, leading them to question if his diet played a role in his success and longevity.</w:t>
        <w:br/>
        <w:t>* **Interview Questions:** The core questions revolve around whether food affects energy levels, mental clarity, and overall performance, particularly for individuals with demanding schedules like speakers and entrepreneurs.</w:t>
        <w:br/>
        <w:br/>
        <w:br/>
        <w:t xml:space="preserve">The meeting focuses on introducing Rick Frishman and discussing his website as a resource for readers interested in learning more about him.  They also touch upon the importance of networking and building relationships (his "biggest Rolodex") as a factor contributing to success. </w:t>
        <w:br/>
      </w:r>
    </w:p>
    <w:p/>
    <w:p>
      <w:pPr>
        <w:pStyle w:val="Heading1"/>
      </w:pPr>
      <w:r>
        <w:t>Mom</w:t>
      </w:r>
    </w:p>
    <w:p>
      <w:r>
        <w:t>## Meeting Minutes: Interview with Rick Frishman for "The Food of Success" Book</w:t>
        <w:br/>
        <w:br/>
        <w:t>**Date:** [Insert Date]</w:t>
        <w:br/>
        <w:t>**Time:** [Insert Time]</w:t>
        <w:br/>
        <w:t xml:space="preserve">**Attendees:** </w:t>
        <w:br/>
        <w:t>* [Your Name], Author of "The Food of Success"</w:t>
        <w:br/>
        <w:t>* Rick Frishman, Speaker and Business Consultant</w:t>
        <w:br/>
        <w:br/>
        <w:t>**Purpose:** This meeting was to discuss Rick Frishman's participation in the "The Food of Success" book project. The author outlined the book's concept and interview process, seeking Rick's input and potential contributions.</w:t>
        <w:br/>
        <w:br/>
        <w:t>**Key Discussion Points:**</w:t>
        <w:br/>
        <w:br/>
        <w:t>* **Book Concept:** The author explained the book's premise: exploring the connection between diet and success.  He shared his inspiration from Harvey Mackay's marathon achievement at age 76, leading to the question of whether successful individuals adopt specific dietary habits.</w:t>
        <w:br/>
        <w:t>* **Interview Process:** The author described a structured interview process with three core questions designed to elicit diverse perspectives on the relationship between food and success. He emphasized that each participant's unique insights would contribute to shaping individual chapters in the book.</w:t>
        <w:br/>
        <w:t xml:space="preserve">* **Rick Frishman's Contribution:**  The author highlighted Rick's extensive network ("biggest Rolodex") and his experience as a successful speaker, suggesting these aspects could provide valuable insights for the book. </w:t>
        <w:br/>
        <w:br/>
        <w:t>**Decisions Made:**</w:t>
        <w:br/>
        <w:br/>
        <w:t>* Rick Frishman agreed to participate in the "The Food of Success" book project.</w:t>
        <w:br/>
        <w:t>* The author will send Rick a formal interview questionnaire with the three core questions.</w:t>
        <w:br/>
        <w:t>* Rick will be introduced in the book alongside his website information (rickfrishman.com).</w:t>
        <w:br/>
        <w:br/>
        <w:t>**Action Items:**</w:t>
        <w:br/>
        <w:br/>
        <w:t>* **[Your Name]:** Send Rick Frishman the interview questionnaire and confirm the best contact method for follow-up.</w:t>
        <w:br/>
        <w:t>* **Rick Frishman:** Complete the interview questionnaire and provide any additional insights or anecdotes relevant to the book's theme.</w:t>
        <w:br/>
        <w:br/>
        <w:br/>
        <w:t>**Notable Follow-Up Tasks:**</w:t>
        <w:br/>
        <w:br/>
        <w:t>* The author will transcribe the meeting and send it to Rick for review and confirmation.</w:t>
        <w:br/>
        <w:t>*  The author will research Rick Frishman's website (rickfrishman.com) and blog (rickfrishmanblog.com) to ensure accurate information is included in the book.</w:t>
        <w:br/>
        <w:br/>
        <w:br/>
        <w:t>**Summary:**</w:t>
        <w:br/>
        <w:br/>
        <w:t xml:space="preserve">This meeting successfully initiated Rick Frishman's participation in "The Food of Success" book project. The author outlined the book's concept, interview process, and potential contributions from Rick based on his experience and network.  Both parties agreed to move forward with the project, setting the stage for a valuable collaboration. </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