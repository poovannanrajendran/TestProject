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Action items</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p>
      <w:pPr>
        <w:pStyle w:val="Heading1"/>
      </w:pPr>
      <w:r>
        <w:t>Summary notes</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p>
      <w:pPr>
        <w:pStyle w:val="Heading1"/>
      </w:pPr>
      <w:r>
        <w:t>Participants</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p>
      <w:pPr>
        <w:pStyle w:val="Heading1"/>
      </w:pPr>
      <w:r>
        <w:t>Decisions</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p>
      <w:pPr>
        <w:pStyle w:val="Heading1"/>
      </w:pPr>
      <w:r>
        <w:t>Important note</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p>
      <w:pPr>
        <w:pStyle w:val="Heading1"/>
      </w:pPr>
      <w:r>
        <w:t>Follow ups</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p>
      <w:pPr>
        <w:pStyle w:val="Heading1"/>
      </w:pPr>
      <w:r>
        <w:t>Questions</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p>
      <w:pPr>
        <w:pStyle w:val="Heading1"/>
      </w:pPr>
      <w:r>
        <w:t>Agenda</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p>
      <w:pPr>
        <w:pStyle w:val="Heading1"/>
      </w:pPr>
      <w:r>
        <w:t>Concerns</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p>
      <w:pPr>
        <w:pStyle w:val="Heading1"/>
      </w:pPr>
      <w:r>
        <w:t>Meeting summary</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p>
      <w:pPr>
        <w:pStyle w:val="Heading1"/>
      </w:pPr>
      <w:r>
        <w:t>Mom</w:t>
      </w:r>
    </w:p>
    <w:p>
      <w:r>
        <w:t>Susie will not attend the meeting as she is accountable for the matter at hand, but Nicky Mullins will be her deputy today. Nicky thanks everyone for organizing the meeting and expresses gratitude for their presence. Arvinder Mudhar, Christopher Swift, and Andrew Gillett also thank everyone and bid farewell.&lt;/no value&gt;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